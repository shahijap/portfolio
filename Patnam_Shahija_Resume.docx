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BB5ED" w14:textId="11A4D27D" w:rsidR="00511D18" w:rsidRDefault="00E6090D" w:rsidP="00E6090D">
      <w:pPr>
        <w:pStyle w:val="Title"/>
        <w:jc w:val="center"/>
      </w:pPr>
      <w:r>
        <w:t>PATNAM SHAHIJA</w:t>
      </w:r>
    </w:p>
    <w:p w14:paraId="4D2F235B" w14:textId="621F7738" w:rsidR="00511D18" w:rsidRDefault="00000000">
      <w:r>
        <w:t xml:space="preserve">Phone: </w:t>
      </w:r>
      <w:r w:rsidR="00DD6620">
        <w:t>+917671968379</w:t>
      </w:r>
      <w:r>
        <w:t xml:space="preserve">| Email: </w:t>
      </w:r>
      <w:r w:rsidR="00DD6620">
        <w:t>p.shahija786@gmail.com</w:t>
      </w:r>
      <w:r>
        <w:t>| LinkedIn</w:t>
      </w:r>
      <w:r w:rsidR="00DD6620">
        <w:t xml:space="preserve">: </w:t>
      </w:r>
      <w:r w:rsidR="00DD6620">
        <w:rPr>
          <w:rFonts w:ascii="Segoe UI" w:hAnsi="Segoe UI" w:cs="Segoe UI"/>
          <w:sz w:val="21"/>
          <w:szCs w:val="21"/>
          <w:shd w:val="clear" w:color="auto" w:fill="FFFFFF"/>
        </w:rPr>
        <w:t xml:space="preserve">www.linkedin.com/in/shahija-patnam-660b3620a </w:t>
      </w:r>
      <w:r>
        <w:t xml:space="preserve">| Location: </w:t>
      </w:r>
      <w:r w:rsidR="00DD6620">
        <w:t>Chennai</w:t>
      </w:r>
    </w:p>
    <w:p w14:paraId="246C473B" w14:textId="77777777" w:rsidR="00511D18" w:rsidRDefault="00000000">
      <w:pPr>
        <w:pStyle w:val="Heading1"/>
      </w:pPr>
      <w:r>
        <w:t>Professional Summary</w:t>
      </w:r>
    </w:p>
    <w:p w14:paraId="68F56EDC" w14:textId="3767B39D" w:rsidR="00511D18" w:rsidRDefault="00000000">
      <w:r>
        <w:t>Full Stack Developer with 3 years of experience building dynamic web applications using React.js, Node.js, and SQL (Oracle &amp; PostgreSQL). Strong in both frontend and backend development, with hands-on experience designing responsive UIs using HTML/CSS and building robust backend services. Proficient in Git, GitHub, and agile collaboration. Actively seeking opportunities in a collaborative and growth-oriented team.</w:t>
      </w:r>
    </w:p>
    <w:p w14:paraId="2AAAD241" w14:textId="77777777" w:rsidR="00511D18" w:rsidRDefault="00000000">
      <w:pPr>
        <w:pStyle w:val="Heading1"/>
      </w:pPr>
      <w:r>
        <w:t>Skills</w:t>
      </w:r>
    </w:p>
    <w:p w14:paraId="7650C367" w14:textId="77777777" w:rsidR="00511D18" w:rsidRDefault="00000000">
      <w:r>
        <w:t>• React.js, Node.js, JavaScript, HTML, CSS</w:t>
      </w:r>
    </w:p>
    <w:p w14:paraId="136544AD" w14:textId="77777777" w:rsidR="00511D18" w:rsidRDefault="00000000">
      <w:r>
        <w:t>• Oracle SQL, PostgreSQL</w:t>
      </w:r>
    </w:p>
    <w:p w14:paraId="2F0856DF" w14:textId="77777777" w:rsidR="00511D18" w:rsidRDefault="00000000">
      <w:r>
        <w:t>• Git, GitHub</w:t>
      </w:r>
    </w:p>
    <w:p w14:paraId="6DF9816D" w14:textId="77777777" w:rsidR="00511D18" w:rsidRDefault="00000000">
      <w:r>
        <w:t>• Agile Methodologies, REST API Development</w:t>
      </w:r>
    </w:p>
    <w:p w14:paraId="17E71954" w14:textId="77777777" w:rsidR="00511D18" w:rsidRDefault="00000000">
      <w:pPr>
        <w:pStyle w:val="Heading1"/>
      </w:pPr>
      <w:r>
        <w:t>Work Experience</w:t>
      </w:r>
    </w:p>
    <w:p w14:paraId="17C36031" w14:textId="54570867" w:rsidR="00511D18" w:rsidRDefault="00000000">
      <w:r>
        <w:t>Full Stack Developer</w:t>
      </w:r>
      <w:r>
        <w:br/>
      </w:r>
      <w:r w:rsidR="00DD6620">
        <w:t>Bay Pac Systems Pvt Ltd</w:t>
      </w:r>
      <w:r>
        <w:t xml:space="preserve">· </w:t>
      </w:r>
      <w:r w:rsidR="00DD6620">
        <w:t>Chennai</w:t>
      </w:r>
      <w:r>
        <w:br/>
        <w:t>Mar 202</w:t>
      </w:r>
      <w:r w:rsidR="00DD6620">
        <w:t>2</w:t>
      </w:r>
      <w:r>
        <w:t xml:space="preserve"> – Present</w:t>
      </w:r>
    </w:p>
    <w:p w14:paraId="3D4E05E0" w14:textId="77777777" w:rsidR="00511D18" w:rsidRDefault="00000000">
      <w:r>
        <w:t>• Built and maintained web applications using React.js (frontend) and Node.js (backend)</w:t>
      </w:r>
      <w:r>
        <w:br/>
        <w:t>• Created responsive and accessible user interfaces with React, HTML, and CSS</w:t>
      </w:r>
      <w:r>
        <w:br/>
        <w:t>• Designed REST APIs and handled backend logic using Node.js and Express</w:t>
      </w:r>
      <w:r>
        <w:br/>
        <w:t>• Managed complex SQL queries and database operations in Oracle and PostgreSQL</w:t>
      </w:r>
      <w:r>
        <w:br/>
        <w:t>• Collaborated with designers and developers to translate Figma/UI designs into code</w:t>
      </w:r>
      <w:r>
        <w:br/>
        <w:t>• Used Git/GitHub for version control and code collaboration across teams</w:t>
      </w:r>
      <w:r>
        <w:br/>
        <w:t>• Participated in agile sprint planning, daily standups, and peer code reviews</w:t>
      </w:r>
    </w:p>
    <w:p w14:paraId="686A1F50" w14:textId="77777777" w:rsidR="00D52078" w:rsidRDefault="00D52078">
      <w:pPr>
        <w:pStyle w:val="Heading1"/>
      </w:pPr>
    </w:p>
    <w:p w14:paraId="412F52A8" w14:textId="4F82D37E" w:rsidR="00D52078" w:rsidRPr="00D52078" w:rsidRDefault="00000000" w:rsidP="00D52078">
      <w:pPr>
        <w:pStyle w:val="Heading1"/>
      </w:pPr>
      <w:r>
        <w:t>Education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44"/>
        <w:gridCol w:w="2952"/>
        <w:gridCol w:w="2952"/>
      </w:tblGrid>
      <w:tr w:rsidR="00D52078" w14:paraId="5291C8E8" w14:textId="77777777" w:rsidTr="00D52078">
        <w:trPr>
          <w:trHeight w:val="881"/>
        </w:trPr>
        <w:tc>
          <w:tcPr>
            <w:tcW w:w="2844" w:type="dxa"/>
          </w:tcPr>
          <w:p w14:paraId="22126714" w14:textId="44FFE36E" w:rsidR="00D52078" w:rsidRDefault="00D52078" w:rsidP="00D52078">
            <w:r>
              <w:t>Degree</w:t>
            </w:r>
          </w:p>
        </w:tc>
        <w:tc>
          <w:tcPr>
            <w:tcW w:w="2952" w:type="dxa"/>
          </w:tcPr>
          <w:p w14:paraId="6A76A47D" w14:textId="77777777" w:rsidR="00D52078" w:rsidRDefault="00D52078" w:rsidP="00D52078">
            <w:r>
              <w:t>Sri Sai Rajeshwari institute of Technology, Andhra Pradesh</w:t>
            </w:r>
          </w:p>
          <w:p w14:paraId="370933C5" w14:textId="0074C972" w:rsidR="00D52078" w:rsidRDefault="00D52078" w:rsidP="00D52078">
            <w:r>
              <w:t>Electronics and communication (E.C.E)</w:t>
            </w:r>
          </w:p>
        </w:tc>
        <w:tc>
          <w:tcPr>
            <w:tcW w:w="2952" w:type="dxa"/>
          </w:tcPr>
          <w:p w14:paraId="7713EDAC" w14:textId="5C7B45B0" w:rsidR="00D52078" w:rsidRDefault="00D52078" w:rsidP="00D52078">
            <w:r>
              <w:t>77.8%</w:t>
            </w:r>
          </w:p>
        </w:tc>
      </w:tr>
      <w:tr w:rsidR="00D52078" w14:paraId="2CB84D6A" w14:textId="77777777" w:rsidTr="00D52078">
        <w:trPr>
          <w:trHeight w:val="989"/>
        </w:trPr>
        <w:tc>
          <w:tcPr>
            <w:tcW w:w="2844" w:type="dxa"/>
          </w:tcPr>
          <w:p w14:paraId="3DD55C00" w14:textId="529D3570" w:rsidR="00D52078" w:rsidRDefault="00D52078" w:rsidP="00D52078">
            <w:r>
              <w:t>Intermediate</w:t>
            </w:r>
          </w:p>
        </w:tc>
        <w:tc>
          <w:tcPr>
            <w:tcW w:w="2952" w:type="dxa"/>
          </w:tcPr>
          <w:p w14:paraId="0FD0AE15" w14:textId="77777777" w:rsidR="00D52078" w:rsidRDefault="00D52078" w:rsidP="00D52078">
            <w:r>
              <w:t>Sree Vidhya Junior college, Andhra Pradesh</w:t>
            </w:r>
          </w:p>
          <w:p w14:paraId="3D373F2C" w14:textId="3DCFEE6C" w:rsidR="00D52078" w:rsidRDefault="00D52078" w:rsidP="00D52078">
            <w:r>
              <w:t>M.P.C</w:t>
            </w:r>
          </w:p>
        </w:tc>
        <w:tc>
          <w:tcPr>
            <w:tcW w:w="2952" w:type="dxa"/>
          </w:tcPr>
          <w:p w14:paraId="0B7F464A" w14:textId="1F8E1230" w:rsidR="00D52078" w:rsidRDefault="00D52078" w:rsidP="00D52078">
            <w:r>
              <w:t>91.8%</w:t>
            </w:r>
          </w:p>
        </w:tc>
      </w:tr>
      <w:tr w:rsidR="00D52078" w14:paraId="6173BC7E" w14:textId="77777777" w:rsidTr="00D52078">
        <w:trPr>
          <w:trHeight w:val="422"/>
        </w:trPr>
        <w:tc>
          <w:tcPr>
            <w:tcW w:w="2844" w:type="dxa"/>
          </w:tcPr>
          <w:p w14:paraId="357EAEC1" w14:textId="588050F5" w:rsidR="00D52078" w:rsidRDefault="00D52078" w:rsidP="00D52078">
            <w:r>
              <w:t>SSC</w:t>
            </w:r>
          </w:p>
        </w:tc>
        <w:tc>
          <w:tcPr>
            <w:tcW w:w="2952" w:type="dxa"/>
          </w:tcPr>
          <w:p w14:paraId="5802F462" w14:textId="4099F53E" w:rsidR="00D52078" w:rsidRDefault="00D52078" w:rsidP="00D52078">
            <w:r>
              <w:t>Jeevan Jyothi high school</w:t>
            </w:r>
          </w:p>
        </w:tc>
        <w:tc>
          <w:tcPr>
            <w:tcW w:w="2952" w:type="dxa"/>
          </w:tcPr>
          <w:p w14:paraId="04663E61" w14:textId="4A82F167" w:rsidR="00D52078" w:rsidRDefault="00D52078" w:rsidP="00D52078">
            <w:r>
              <w:t>8.2%</w:t>
            </w:r>
          </w:p>
        </w:tc>
      </w:tr>
    </w:tbl>
    <w:p w14:paraId="28ABA4D6" w14:textId="77777777" w:rsidR="00D52078" w:rsidRPr="00D52078" w:rsidRDefault="00D52078" w:rsidP="00D52078"/>
    <w:p w14:paraId="3ADA83F8" w14:textId="53745273" w:rsidR="00511D18" w:rsidRDefault="00000000">
      <w:pPr>
        <w:pStyle w:val="Heading1"/>
      </w:pPr>
      <w:r>
        <w:t>Certifications</w:t>
      </w:r>
    </w:p>
    <w:p w14:paraId="6C059CA7" w14:textId="0469DBC9" w:rsidR="00511D18" w:rsidRDefault="00000000">
      <w:r>
        <w:t>•</w:t>
      </w:r>
      <w:r w:rsidR="00C14888">
        <w:t xml:space="preserve">Google Cybersecurity Professional certificate </w:t>
      </w:r>
      <w:r>
        <w:t xml:space="preserve">– </w:t>
      </w:r>
      <w:r w:rsidR="00C14888">
        <w:t>Coursera</w:t>
      </w:r>
    </w:p>
    <w:p w14:paraId="2E57B186" w14:textId="2AA999F2" w:rsidR="00511D18" w:rsidRDefault="00000000">
      <w:r>
        <w:t xml:space="preserve">• </w:t>
      </w:r>
      <w:r w:rsidR="00C14888">
        <w:t>IBM Full stack Software Developer - Coursera</w:t>
      </w:r>
    </w:p>
    <w:sectPr w:rsidR="00511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910687">
    <w:abstractNumId w:val="8"/>
  </w:num>
  <w:num w:numId="2" w16cid:durableId="84500947">
    <w:abstractNumId w:val="6"/>
  </w:num>
  <w:num w:numId="3" w16cid:durableId="1245988977">
    <w:abstractNumId w:val="5"/>
  </w:num>
  <w:num w:numId="4" w16cid:durableId="633875816">
    <w:abstractNumId w:val="4"/>
  </w:num>
  <w:num w:numId="5" w16cid:durableId="1240361936">
    <w:abstractNumId w:val="7"/>
  </w:num>
  <w:num w:numId="6" w16cid:durableId="1641962693">
    <w:abstractNumId w:val="3"/>
  </w:num>
  <w:num w:numId="7" w16cid:durableId="2058042988">
    <w:abstractNumId w:val="2"/>
  </w:num>
  <w:num w:numId="8" w16cid:durableId="155266471">
    <w:abstractNumId w:val="1"/>
  </w:num>
  <w:num w:numId="9" w16cid:durableId="176529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909"/>
    <w:rsid w:val="0029639D"/>
    <w:rsid w:val="002F3D4D"/>
    <w:rsid w:val="00326F90"/>
    <w:rsid w:val="00511D18"/>
    <w:rsid w:val="00773529"/>
    <w:rsid w:val="00AA1D8D"/>
    <w:rsid w:val="00B47730"/>
    <w:rsid w:val="00C14888"/>
    <w:rsid w:val="00C26945"/>
    <w:rsid w:val="00CB0664"/>
    <w:rsid w:val="00D52078"/>
    <w:rsid w:val="00DD6620"/>
    <w:rsid w:val="00E6090D"/>
    <w:rsid w:val="00FC693F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7B832"/>
  <w14:defaultImageDpi w14:val="300"/>
  <w15:docId w15:val="{F0EB7ACD-AE83-3542-AF9B-FD1D60A6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Shahija P</cp:lastModifiedBy>
  <cp:revision>5</cp:revision>
  <dcterms:created xsi:type="dcterms:W3CDTF">2025-06-12T06:13:00Z</dcterms:created>
  <dcterms:modified xsi:type="dcterms:W3CDTF">2025-09-17T11:25:00Z</dcterms:modified>
  <cp:category/>
</cp:coreProperties>
</file>